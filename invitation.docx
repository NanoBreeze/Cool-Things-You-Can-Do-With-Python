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Birthday Invitation</w:t>
      </w:r>
    </w:p>
    <w:p>
      <w:r>
        <w:t>Hello oij!</w:t>
      </w:r>
    </w:p>
    <w:p>
      <w:r>
        <w:t xml:space="preserve">Thanks for being a </w:t>
      </w:r>
      <w:r>
        <w:rPr>
          <w:color w:val="6464FF"/>
        </w:rPr>
        <w:t xml:space="preserve">weoj </w:t>
      </w:r>
      <w:r>
        <w:t xml:space="preserve">friend! I would like to invite you to my </w:t>
      </w:r>
      <w:r>
        <w:rPr>
          <w:highlight w:val="yellow"/>
        </w:rPr>
        <w:t xml:space="preserve">birthday </w:t>
      </w:r>
      <w:r>
        <w:t xml:space="preserve">on </w:t>
      </w:r>
      <w:r>
        <w:rPr>
          <w:b/>
        </w:rPr>
        <w:t>ofjiosdjif fj es.</w:t>
      </w:r>
      <w:r>
        <w:t xml:space="preserve"> We will have a lot of fun together!</w:t>
      </w:r>
    </w:p>
    <w:p>
      <w:r>
        <w:t>See you then!</w:t>
      </w:r>
    </w:p>
    <w:p>
      <w:r>
        <w:t>Cheers,</w:t>
      </w:r>
    </w:p>
    <w:p>
      <w:r>
        <w:t>ef 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